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2B18A5" w14:textId="03673358" w:rsidR="005E4433" w:rsidRPr="005E4433" w:rsidRDefault="005E4433" w:rsidP="005E4433">
      <w:pPr>
        <w:pStyle w:val="Title"/>
        <w:jc w:val="center"/>
        <w:rPr>
          <w:u w:val="single"/>
        </w:rPr>
      </w:pPr>
      <w:r w:rsidRPr="005E4433">
        <w:rPr>
          <w:u w:val="single"/>
        </w:rPr>
        <w:t>TIMELINES</w:t>
      </w:r>
    </w:p>
    <w:p w14:paraId="365D6495" w14:textId="77777777" w:rsidR="00740D46" w:rsidRDefault="00000000">
      <w:pPr>
        <w:pStyle w:val="Title"/>
      </w:pPr>
      <w:r>
        <w:t>Proposal, Mid Term, and Final Dates</w:t>
      </w:r>
    </w:p>
    <w:p w14:paraId="37E87E86" w14:textId="77777777" w:rsidR="00740D46" w:rsidRDefault="00000000">
      <w:pPr>
        <w:pStyle w:val="Heading1"/>
      </w:pPr>
      <w:r>
        <w:t>OCT 2024 AND NOV 2024 CYCLE</w:t>
      </w:r>
    </w:p>
    <w:p w14:paraId="6D4A9EB6" w14:textId="658CCD04" w:rsidR="00740D46" w:rsidRDefault="00000000">
      <w:pPr>
        <w:pStyle w:val="Heading2"/>
      </w:pPr>
      <w:proofErr w:type="gramStart"/>
      <w:r>
        <w:t>Proposal</w:t>
      </w:r>
      <w:r w:rsidR="005E4433">
        <w:t xml:space="preserve"> :</w:t>
      </w:r>
      <w:proofErr w:type="gramEnd"/>
      <w:r w:rsidR="005E4433">
        <w:t xml:space="preserve"> Primary</w:t>
      </w:r>
    </w:p>
    <w:p w14:paraId="62B7A99F" w14:textId="77777777" w:rsidR="00740D46" w:rsidRDefault="00000000">
      <w:r>
        <w:t>01, Oct, 2024</w:t>
      </w:r>
      <w:r>
        <w:br/>
        <w:t xml:space="preserve">03, </w:t>
      </w:r>
      <w:proofErr w:type="gramStart"/>
      <w:r>
        <w:t>Oct,</w:t>
      </w:r>
      <w:proofErr w:type="gramEnd"/>
      <w:r>
        <w:t xml:space="preserve"> 2024</w:t>
      </w:r>
    </w:p>
    <w:p w14:paraId="3AF31C31" w14:textId="134E4441" w:rsidR="00740D46" w:rsidRDefault="00000000">
      <w:pPr>
        <w:pStyle w:val="Heading2"/>
      </w:pPr>
      <w:proofErr w:type="spellStart"/>
      <w:r>
        <w:t>Mid term</w:t>
      </w:r>
      <w:proofErr w:type="spellEnd"/>
      <w:r w:rsidR="005E4433">
        <w:t>: Primary</w:t>
      </w:r>
    </w:p>
    <w:p w14:paraId="1B8D5F11" w14:textId="77777777" w:rsidR="00740D46" w:rsidRDefault="00000000">
      <w:r>
        <w:t>07, Oct, 2024</w:t>
      </w:r>
      <w:r>
        <w:br/>
        <w:t xml:space="preserve">10, </w:t>
      </w:r>
      <w:proofErr w:type="gramStart"/>
      <w:r>
        <w:t>Oct,</w:t>
      </w:r>
      <w:proofErr w:type="gramEnd"/>
      <w:r>
        <w:t xml:space="preserve"> 2024</w:t>
      </w:r>
    </w:p>
    <w:p w14:paraId="1984CBCC" w14:textId="3C9D2012" w:rsidR="00740D46" w:rsidRDefault="00000000">
      <w:pPr>
        <w:pStyle w:val="Heading2"/>
      </w:pPr>
      <w:r>
        <w:t>Final</w:t>
      </w:r>
      <w:r w:rsidR="005E4433">
        <w:t>: Primary</w:t>
      </w:r>
    </w:p>
    <w:p w14:paraId="168B0291" w14:textId="77777777" w:rsidR="00740D46" w:rsidRDefault="00000000">
      <w:r>
        <w:t>12, Oct, 2024</w:t>
      </w:r>
      <w:r>
        <w:br/>
        <w:t xml:space="preserve">17, </w:t>
      </w:r>
      <w:proofErr w:type="gramStart"/>
      <w:r>
        <w:t>Oct,</w:t>
      </w:r>
      <w:proofErr w:type="gramEnd"/>
      <w:r>
        <w:t xml:space="preserve"> 2024</w:t>
      </w:r>
    </w:p>
    <w:p w14:paraId="6DEE23A7" w14:textId="70D9397E" w:rsidR="00740D46" w:rsidRDefault="00000000">
      <w:pPr>
        <w:pStyle w:val="Heading2"/>
      </w:pPr>
      <w:proofErr w:type="gramStart"/>
      <w:r>
        <w:t xml:space="preserve">Proposal </w:t>
      </w:r>
      <w:r w:rsidR="005E4433">
        <w:t>:</w:t>
      </w:r>
      <w:proofErr w:type="gramEnd"/>
      <w:r>
        <w:t xml:space="preserve"> </w:t>
      </w:r>
      <w:r w:rsidR="005E4433">
        <w:t>S</w:t>
      </w:r>
      <w:r>
        <w:t>ec</w:t>
      </w:r>
      <w:r w:rsidR="005E4433">
        <w:t>ondary</w:t>
      </w:r>
    </w:p>
    <w:p w14:paraId="63DAB999" w14:textId="77777777" w:rsidR="00740D46" w:rsidRDefault="00000000">
      <w:r>
        <w:t>06, Oct, 2024</w:t>
      </w:r>
      <w:r>
        <w:br/>
        <w:t xml:space="preserve">10, </w:t>
      </w:r>
      <w:proofErr w:type="gramStart"/>
      <w:r>
        <w:t>Oct,</w:t>
      </w:r>
      <w:proofErr w:type="gramEnd"/>
      <w:r>
        <w:t xml:space="preserve"> 2024</w:t>
      </w:r>
    </w:p>
    <w:p w14:paraId="3E7AEBC1" w14:textId="77777777" w:rsidR="005E4433" w:rsidRDefault="00000000" w:rsidP="005E4433">
      <w:pPr>
        <w:pStyle w:val="Heading2"/>
      </w:pPr>
      <w:proofErr w:type="gramStart"/>
      <w:r>
        <w:t xml:space="preserve">Final </w:t>
      </w:r>
      <w:r w:rsidR="005E4433">
        <w:t>:</w:t>
      </w:r>
      <w:proofErr w:type="gramEnd"/>
      <w:r w:rsidR="005E4433">
        <w:t xml:space="preserve"> Secondary</w:t>
      </w:r>
      <w:r w:rsidR="005E4433">
        <w:t xml:space="preserve"> </w:t>
      </w:r>
    </w:p>
    <w:p w14:paraId="317A6FF0" w14:textId="487B550F" w:rsidR="00740D46" w:rsidRDefault="00000000" w:rsidP="005E4433">
      <w:pPr>
        <w:pStyle w:val="Heading2"/>
      </w:pPr>
      <w:r>
        <w:t>15, Oct, 2024</w:t>
      </w:r>
      <w:r>
        <w:br/>
        <w:t xml:space="preserve">20, </w:t>
      </w:r>
      <w:proofErr w:type="gramStart"/>
      <w:r>
        <w:t>Oct,</w:t>
      </w:r>
      <w:proofErr w:type="gramEnd"/>
      <w:r>
        <w:t xml:space="preserve"> 2024</w:t>
      </w:r>
    </w:p>
    <w:p w14:paraId="4125212E" w14:textId="77777777" w:rsidR="00740D46" w:rsidRDefault="00000000">
      <w:pPr>
        <w:pStyle w:val="Heading1"/>
      </w:pPr>
      <w:r>
        <w:t>DEC 2024 CYCLE</w:t>
      </w:r>
    </w:p>
    <w:p w14:paraId="4876B721" w14:textId="63283162" w:rsidR="00740D46" w:rsidRDefault="00000000">
      <w:pPr>
        <w:pStyle w:val="Heading2"/>
      </w:pPr>
      <w:r>
        <w:t>Proposal</w:t>
      </w:r>
      <w:r w:rsidR="005E4433">
        <w:t>: Primary</w:t>
      </w:r>
    </w:p>
    <w:p w14:paraId="0D5C4987" w14:textId="77777777" w:rsidR="00740D46" w:rsidRDefault="00000000">
      <w:r>
        <w:t>22, Dec, 2024</w:t>
      </w:r>
      <w:r>
        <w:br/>
        <w:t xml:space="preserve">25, </w:t>
      </w:r>
      <w:proofErr w:type="gramStart"/>
      <w:r>
        <w:t>Dec,</w:t>
      </w:r>
      <w:proofErr w:type="gramEnd"/>
      <w:r>
        <w:t xml:space="preserve"> 2024</w:t>
      </w:r>
    </w:p>
    <w:p w14:paraId="287D8009" w14:textId="17FB6534" w:rsidR="00740D46" w:rsidRDefault="00000000">
      <w:pPr>
        <w:pStyle w:val="Heading2"/>
      </w:pPr>
      <w:proofErr w:type="spellStart"/>
      <w:r>
        <w:t>Mid term</w:t>
      </w:r>
      <w:proofErr w:type="spellEnd"/>
      <w:r w:rsidR="005E4433">
        <w:t>: Primary</w:t>
      </w:r>
    </w:p>
    <w:p w14:paraId="71A59163" w14:textId="77777777" w:rsidR="00740D46" w:rsidRDefault="00000000">
      <w:r>
        <w:t>01, Dec, 2024</w:t>
      </w:r>
      <w:r>
        <w:br/>
        <w:t xml:space="preserve">03, </w:t>
      </w:r>
      <w:proofErr w:type="gramStart"/>
      <w:r>
        <w:t>Dec,</w:t>
      </w:r>
      <w:proofErr w:type="gramEnd"/>
      <w:r>
        <w:t xml:space="preserve"> 2024</w:t>
      </w:r>
    </w:p>
    <w:p w14:paraId="77C7850A" w14:textId="2266453F" w:rsidR="00740D46" w:rsidRDefault="00000000">
      <w:pPr>
        <w:pStyle w:val="Heading2"/>
      </w:pPr>
      <w:r>
        <w:t>Final</w:t>
      </w:r>
      <w:r w:rsidR="005E4433">
        <w:t>: Primary</w:t>
      </w:r>
    </w:p>
    <w:p w14:paraId="3C47B70F" w14:textId="77777777" w:rsidR="00740D46" w:rsidRDefault="00000000">
      <w:r>
        <w:t>12, Dec, 2024</w:t>
      </w:r>
      <w:r>
        <w:br/>
        <w:t xml:space="preserve">15, </w:t>
      </w:r>
      <w:proofErr w:type="gramStart"/>
      <w:r>
        <w:t>Dec,</w:t>
      </w:r>
      <w:proofErr w:type="gramEnd"/>
      <w:r>
        <w:t xml:space="preserve"> 2024</w:t>
      </w:r>
    </w:p>
    <w:p w14:paraId="75CB3586" w14:textId="77777777" w:rsidR="005E4433" w:rsidRDefault="00000000" w:rsidP="005E4433">
      <w:pPr>
        <w:pStyle w:val="Heading2"/>
      </w:pPr>
      <w:r>
        <w:lastRenderedPageBreak/>
        <w:t xml:space="preserve">Proposal </w:t>
      </w:r>
      <w:r w:rsidR="005E4433">
        <w:t xml:space="preserve">Secondary </w:t>
      </w:r>
    </w:p>
    <w:p w14:paraId="7E741860" w14:textId="0FD14FAB" w:rsidR="00740D46" w:rsidRDefault="00000000" w:rsidP="005E4433">
      <w:pPr>
        <w:pStyle w:val="Heading2"/>
      </w:pPr>
      <w:r>
        <w:t>06, Dec, 2024</w:t>
      </w:r>
      <w:r>
        <w:br/>
        <w:t xml:space="preserve">10, </w:t>
      </w:r>
      <w:proofErr w:type="gramStart"/>
      <w:r>
        <w:t>Dec,</w:t>
      </w:r>
      <w:proofErr w:type="gramEnd"/>
      <w:r>
        <w:t xml:space="preserve"> 2024</w:t>
      </w:r>
    </w:p>
    <w:p w14:paraId="0A628066" w14:textId="77777777" w:rsidR="005E4433" w:rsidRDefault="00000000" w:rsidP="005E4433">
      <w:pPr>
        <w:pStyle w:val="Heading2"/>
      </w:pPr>
      <w:r>
        <w:t xml:space="preserve">Final </w:t>
      </w:r>
      <w:r w:rsidR="005E4433">
        <w:t xml:space="preserve">Secondary </w:t>
      </w:r>
    </w:p>
    <w:p w14:paraId="6CE6D0C0" w14:textId="7FE47855" w:rsidR="00740D46" w:rsidRDefault="00000000" w:rsidP="005E4433">
      <w:pPr>
        <w:pStyle w:val="Heading2"/>
      </w:pPr>
      <w:r>
        <w:t>15, Dec, 2024</w:t>
      </w:r>
      <w:r>
        <w:br/>
        <w:t xml:space="preserve">21, </w:t>
      </w:r>
      <w:proofErr w:type="gramStart"/>
      <w:r>
        <w:t>Dec,</w:t>
      </w:r>
      <w:proofErr w:type="gramEnd"/>
      <w:r>
        <w:t xml:space="preserve"> 2024</w:t>
      </w:r>
    </w:p>
    <w:sectPr w:rsidR="00740D4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95110506">
    <w:abstractNumId w:val="8"/>
  </w:num>
  <w:num w:numId="2" w16cid:durableId="596139529">
    <w:abstractNumId w:val="6"/>
  </w:num>
  <w:num w:numId="3" w16cid:durableId="1791625146">
    <w:abstractNumId w:val="5"/>
  </w:num>
  <w:num w:numId="4" w16cid:durableId="1609697500">
    <w:abstractNumId w:val="4"/>
  </w:num>
  <w:num w:numId="5" w16cid:durableId="131752966">
    <w:abstractNumId w:val="7"/>
  </w:num>
  <w:num w:numId="6" w16cid:durableId="1257057010">
    <w:abstractNumId w:val="3"/>
  </w:num>
  <w:num w:numId="7" w16cid:durableId="854071465">
    <w:abstractNumId w:val="2"/>
  </w:num>
  <w:num w:numId="8" w16cid:durableId="1874075385">
    <w:abstractNumId w:val="1"/>
  </w:num>
  <w:num w:numId="9" w16cid:durableId="20154527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52419"/>
    <w:rsid w:val="005E4433"/>
    <w:rsid w:val="00740D46"/>
    <w:rsid w:val="008D3557"/>
    <w:rsid w:val="00AA1D8D"/>
    <w:rsid w:val="00B47730"/>
    <w:rsid w:val="00CB0664"/>
    <w:rsid w:val="00DA40C9"/>
    <w:rsid w:val="00E1578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8F2C39"/>
  <w14:defaultImageDpi w14:val="300"/>
  <w15:docId w15:val="{13B7A8DE-A30E-44C7-A0AF-739E4CC8E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Lalit Kumar</cp:lastModifiedBy>
  <cp:revision>3</cp:revision>
  <dcterms:created xsi:type="dcterms:W3CDTF">2013-12-23T23:15:00Z</dcterms:created>
  <dcterms:modified xsi:type="dcterms:W3CDTF">2024-12-16T09:01:00Z</dcterms:modified>
  <cp:category/>
</cp:coreProperties>
</file>